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Enhanced Features - Version 2.1</w:t>
      </w:r>
    </w:p>
    <w:p>
      <w:pPr>
        <w:pStyle w:val="Heading2"/>
      </w:pPr>
      <w:r>
        <w:t>🆕 **New Layer Selection Interface**</w:t>
      </w:r>
    </w:p>
    <w:p>
      <w:pPr>
        <w:pStyle w:val="Heading3"/>
      </w:pPr>
      <w:r>
        <w:t>**Choose Your Workflow:**</w:t>
      </w:r>
    </w:p>
    <w:p>
      <w:pPr>
        <w:pStyle w:val="ListNumber"/>
      </w:pPr>
      <w:r>
        <w:t>**📂 Use Loaded QGIS Layers** - Select from layers already in your project</w:t>
      </w:r>
    </w:p>
    <w:p>
      <w:pPr>
        <w:pStyle w:val="ListNumber"/>
      </w:pPr>
      <w:r>
        <w:t>**🗂️ Browse for Files** - Load shapefiles from your file system</w:t>
      </w:r>
    </w:p>
    <w:p>
      <w:pPr>
        <w:pStyle w:val="Heading3"/>
      </w:pPr>
      <w:r>
        <w:t>**Enhanced User Experience:**</w:t>
      </w:r>
    </w:p>
    <w:p>
      <w:pPr>
        <w:pStyle w:val="ListBullet"/>
      </w:pPr>
      <w:r>
        <w:t>**Smart Defaults**: Automatically suggests common field names (Name, LU, hydgrpdcd)</w:t>
      </w:r>
    </w:p>
    <w:p>
      <w:pPr>
        <w:pStyle w:val="ListBullet"/>
      </w:pPr>
      <w:r>
        <w:t>**Project Integration**: Seamless workflow with existing QGIS projects</w:t>
      </w:r>
    </w:p>
    <w:p>
      <w:pPr>
        <w:pStyle w:val="ListBullet"/>
      </w:pPr>
      <w:r>
        <w:t>**File Browser**: Easy access to files with appropriate filters</w:t>
      </w:r>
    </w:p>
    <w:p>
      <w:pPr>
        <w:pStyle w:val="ListBullet"/>
      </w:pPr>
      <w:r>
        <w:t>**Real-time Validation**: Immediate feedback on layer and field selection</w:t>
      </w:r>
    </w:p>
    <w:p>
      <w:pPr>
        <w:pStyle w:val="ListBullet"/>
      </w:pPr>
      <w:r>
        <w:t>**Refresh Button**: Update available layers without restarting</w:t>
      </w:r>
    </w:p>
    <w:p>
      <w:pPr>
        <w:pStyle w:val="Heading3"/>
      </w:pPr>
      <w:r>
        <w:t>**Key Improvements:**</w:t>
      </w:r>
    </w:p>
    <w:p>
      <w:pPr>
        <w:pStyle w:val="Heading4"/>
      </w:pPr>
      <w:r>
        <w:t>**Layer Selection Widget Features:**</w:t>
      </w:r>
    </w:p>
    <w:p>
      <w:pPr>
        <w:pStyle w:val="ListBullet"/>
      </w:pPr>
      <w:r>
        <w:t>**Radio Button Choice**: Select between project layers or file browsing</w:t>
      </w:r>
    </w:p>
    <w:p>
      <w:pPr>
        <w:pStyle w:val="ListBullet"/>
      </w:pPr>
      <w:r>
        <w:t>**Dynamic Field Detection**: Automatically populates field dropdowns</w:t>
      </w:r>
    </w:p>
    <w:p>
      <w:pPr>
        <w:pStyle w:val="ListBullet"/>
      </w:pPr>
      <w:r>
        <w:t>**Visual Feedback**: Clear indication of selected layers and fields</w:t>
      </w:r>
    </w:p>
    <w:p>
      <w:pPr>
        <w:pStyle w:val="ListBullet"/>
      </w:pPr>
      <w:r>
        <w:t>**Error Prevention**: Validates selections before processing</w:t>
      </w:r>
    </w:p>
    <w:p>
      <w:pPr>
        <w:pStyle w:val="Heading4"/>
      </w:pPr>
      <w:r>
        <w:t>**Enhanced File Handling:**</w:t>
      </w:r>
    </w:p>
    <w:p>
      <w:pPr>
        <w:pStyle w:val="ListBullet"/>
      </w:pPr>
      <w:r>
        <w:t>**Smart Path Defaults**: Automatically starts in Global References folder for lookup tables</w:t>
      </w:r>
    </w:p>
    <w:p>
      <w:pPr>
        <w:pStyle w:val="ListBullet"/>
      </w:pPr>
      <w:r>
        <w:t>**Multiple Format Support**: CSV, Excel (XLS, XLSX) for lookup tables</w:t>
      </w:r>
    </w:p>
    <w:p>
      <w:pPr>
        <w:pStyle w:val="ListBullet"/>
      </w:pPr>
      <w:r>
        <w:t>**Vector Format Support**: Shapefiles, GeoPackage, GeoJSON for spatial data</w:t>
      </w:r>
    </w:p>
    <w:p>
      <w:pPr>
        <w:pStyle w:val="ListBullet"/>
      </w:pPr>
      <w:r>
        <w:t>**Load Results Option**: Automatically load results back into QGIS project</w:t>
      </w:r>
    </w:p>
    <w:p>
      <w:pPr>
        <w:pStyle w:val="Heading2"/>
      </w:pPr>
      <w:r>
        <w:t>🎯 **Usage Scenarios**</w:t>
      </w:r>
    </w:p>
    <w:p>
      <w:pPr>
        <w:pStyle w:val="Heading3"/>
      </w:pPr>
      <w:r>
        <w:t>**Scenario 1: Working with Project Layers**</w:t>
      </w:r>
    </w:p>
    <w:p>
      <w:r>
        <w:t>```</w:t>
      </w:r>
    </w:p>
    <w:p>
      <w:pPr>
        <w:pStyle w:val="ListNumber"/>
      </w:pPr>
      <w:r>
        <w:t>Load your subbasins, land use, and soils shapefiles into QGIS</w:t>
      </w:r>
    </w:p>
    <w:p>
      <w:pPr>
        <w:pStyle w:val="ListNumber"/>
      </w:pPr>
      <w:r>
        <w:t>Run the CN calculator</w:t>
      </w:r>
    </w:p>
    <w:p>
      <w:pPr>
        <w:pStyle w:val="ListNumber"/>
      </w:pPr>
      <w:r>
        <w:t>Select "Use layer from current project" for each input</w:t>
      </w:r>
    </w:p>
    <w:p>
      <w:r>
        <w:t>4. Choose appropriate layers from dropdowns</w:t>
      </w:r>
    </w:p>
    <w:p>
      <w:r>
        <w:t>5. Select correct field names</w:t>
      </w:r>
    </w:p>
    <w:p>
      <w:r>
        <w:t>6. Browse for lookup table</w:t>
      </w:r>
    </w:p>
    <w:p>
      <w:r>
        <w:t>7. Run calculation</w:t>
      </w:r>
    </w:p>
    <w:p>
      <w:r>
        <w:t>```</w:t>
      </w:r>
    </w:p>
    <w:p>
      <w:pPr>
        <w:pStyle w:val="Heading3"/>
      </w:pPr>
      <w:r>
        <w:t>**Scenario 2: Working with External Files**</w:t>
      </w:r>
    </w:p>
    <w:p>
      <w:r>
        <w:t>```</w:t>
      </w:r>
    </w:p>
    <w:p>
      <w:pPr>
        <w:pStyle w:val="ListNumber"/>
      </w:pPr>
      <w:r>
        <w:t>Run the CN calculator</w:t>
      </w:r>
    </w:p>
    <w:p>
      <w:pPr>
        <w:pStyle w:val="ListNumber"/>
      </w:pPr>
      <w:r>
        <w:t>Select "Browse for file" for each input</w:t>
      </w:r>
    </w:p>
    <w:p>
      <w:pPr>
        <w:pStyle w:val="ListNumber"/>
      </w:pPr>
      <w:r>
        <w:t>Navigate to your shapefiles</w:t>
      </w:r>
    </w:p>
    <w:p>
      <w:r>
        <w:t>4. Field dropdowns populate automatically</w:t>
      </w:r>
    </w:p>
    <w:p>
      <w:r>
        <w:t>5. Browse for lookup table</w:t>
      </w:r>
    </w:p>
    <w:p>
      <w:r>
        <w:t>6. Run calculation</w:t>
      </w:r>
    </w:p>
    <w:p>
      <w:r>
        <w:t>```</w:t>
      </w:r>
    </w:p>
    <w:p>
      <w:pPr>
        <w:pStyle w:val="Heading3"/>
      </w:pPr>
      <w:r>
        <w:t>**Scenario 3: Mixed Workflow**</w:t>
      </w:r>
    </w:p>
    <w:p>
      <w:r>
        <w:t>```</w:t>
      </w:r>
    </w:p>
    <w:p>
      <w:pPr>
        <w:pStyle w:val="ListNumber"/>
      </w:pPr>
      <w:r>
        <w:t>Some layers already loaded in project</w:t>
      </w:r>
    </w:p>
    <w:p>
      <w:pPr>
        <w:pStyle w:val="ListNumber"/>
      </w:pPr>
      <w:r>
        <w:t>Some need to be loaded from files</w:t>
      </w:r>
    </w:p>
    <w:p>
      <w:pPr>
        <w:pStyle w:val="ListNumber"/>
      </w:pPr>
      <w:r>
        <w:t>Use appropriate selection method for each layer</w:t>
      </w:r>
    </w:p>
    <w:p>
      <w:r>
        <w:t>4. Mix and match as needed</w:t>
      </w:r>
    </w:p>
    <w:p>
      <w:r>
        <w:t>```</w:t>
      </w:r>
    </w:p>
    <w:p>
      <w:pPr>
        <w:pStyle w:val="Heading2"/>
      </w:pPr>
      <w:r>
        <w:t>🔧 **Interface Walkthrough**</w:t>
      </w:r>
    </w:p>
    <w:p>
      <w:pPr>
        <w:pStyle w:val="Heading3"/>
      </w:pPr>
      <w:r>
        <w:t>**Main Dialog Structure:**</w:t>
      </w:r>
    </w:p>
    <w:p>
      <w:r>
        <w:t>```</w:t>
      </w:r>
    </w:p>
    <w:p>
      <w:r>
        <w:t>┌─ Input Layers ─────────────────────────────────┐</w:t>
      </w:r>
    </w:p>
    <w:p>
      <w:r>
        <w:t>│                                                │</w:t>
      </w:r>
    </w:p>
    <w:p>
      <w:r>
        <w:t>│  ┌─ Subbasin Layer Selection ─────────────────┐ │</w:t>
      </w:r>
    </w:p>
    <w:p>
      <w:r>
        <w:t>│  │ ○ Use layer from current project           │ │</w:t>
      </w:r>
    </w:p>
    <w:p>
      <w:r>
        <w:t>│  │ ○ Browse for file                          │ │</w:t>
      </w:r>
    </w:p>
    <w:p>
      <w:r>
        <w:t>│  │ [Layer Dropdown ▼]                        │ │</w:t>
      </w:r>
    </w:p>
    <w:p>
      <w:r>
        <w:t>│  │ File: No file selected    [Browse...]     │ │</w:t>
      </w:r>
    </w:p>
    <w:p>
      <w:r>
        <w:t>│  │ Field: [Field Dropdown ▼]                 │ │</w:t>
      </w:r>
    </w:p>
    <w:p>
      <w:r>
        <w:t>│  └────────────────────────────────────────────┘ │</w:t>
      </w:r>
    </w:p>
    <w:p>
      <w:r>
        <w:t>│                                                │</w:t>
      </w:r>
    </w:p>
    <w:p>
      <w:r>
        <w:t>│  ┌─ Land-use Layer Selection ────────────────┐ │</w:t>
      </w:r>
    </w:p>
    <w:p>
      <w:r>
        <w:t>│  │ ... (similar structure)                   │ │</w:t>
      </w:r>
    </w:p>
    <w:p>
      <w:r>
        <w:t>│  └────────────────────────────────────────────┘ │</w:t>
      </w:r>
    </w:p>
    <w:p>
      <w:r>
        <w:t>│                                                │</w:t>
      </w:r>
    </w:p>
    <w:p>
      <w:r>
        <w:t>│  ┌─ Soils Layer Selection ───────────────────┐ │</w:t>
      </w:r>
    </w:p>
    <w:p>
      <w:r>
        <w:t>│  │ ... (similar structure)                   │ │</w:t>
      </w:r>
    </w:p>
    <w:p>
      <w:r>
        <w:t>│  └────────────────────────────────────────────┘ │</w:t>
      </w:r>
    </w:p>
    <w:p>
      <w:r>
        <w:t>└────────────────────────────────────────────────┘</w:t>
      </w:r>
    </w:p>
    <w:p>
      <w:r>
        <w:t>┌─ Lookup Table and Output ──────────────────────┐</w:t>
      </w:r>
    </w:p>
    <w:p>
      <w:r>
        <w:t>│ Lookup table: not selected  [Browse...]       │</w:t>
      </w:r>
    </w:p>
    <w:p>
      <w:r>
        <w:t>│ Output folder: not selected [Select Folder]   │</w:t>
      </w:r>
    </w:p>
    <w:p>
      <w:r>
        <w:t>└────────────────────────────────────────────────┘</w:t>
      </w:r>
    </w:p>
    <w:p>
      <w:r>
        <w:t>🔄 Refresh Project Layers</w:t>
      </w:r>
    </w:p>
    <w:p>
      <w:r>
        <w:t>[Progress Bar                                    ]</w:t>
      </w:r>
    </w:p>
    <w:p>
      <w:r>
        <w:t>[    Run Composite CN Calculation    ]</w:t>
      </w:r>
    </w:p>
    <w:p>
      <w:r>
        <w:t>```</w:t>
      </w:r>
    </w:p>
    <w:p>
      <w:pPr>
        <w:pStyle w:val="Heading2"/>
      </w:pPr>
      <w:r>
        <w:t>📋 **Step-by-Step Quick Start**</w:t>
      </w:r>
    </w:p>
    <w:p>
      <w:pPr>
        <w:pStyle w:val="Heading3"/>
      </w:pPr>
      <w:r>
        <w:t>**Method 1: Use Project Layers**</w:t>
      </w:r>
    </w:p>
    <w:p>
      <w:pPr>
        <w:pStyle w:val="ListNumber"/>
      </w:pPr>
      <w:r>
        <w:t>**Load Data into QGIS:**</w:t>
      </w:r>
    </w:p>
    <w:p>
      <w:pPr>
        <w:pStyle w:val="ListBullet"/>
      </w:pPr>
      <w:r>
        <w:t>Add your subbasin, land use, and soils shapefiles to QGIS</w:t>
      </w:r>
    </w:p>
    <w:p>
      <w:pPr>
        <w:pStyle w:val="ListBullet"/>
      </w:pPr>
      <w:r>
        <w:t>Verify layers load correctly and have expected fields</w:t>
      </w:r>
    </w:p>
    <w:p>
      <w:pPr>
        <w:pStyle w:val="ListNumber"/>
      </w:pPr>
      <w:r>
        <w:t>**Launch Calculator:**</w:t>
      </w:r>
    </w:p>
    <w:p>
      <w:r>
        <w:t>```python</w:t>
      </w:r>
    </w:p>
    <w:p>
      <w:r>
        <w:t>exec(open(r'E:\CLAUDE_Workspace\Claude\Report_Files\Codebase\composite_cn_calculator_enhanced.py').read())</w:t>
      </w:r>
    </w:p>
    <w:p>
      <w:r>
        <w:t>main()</w:t>
      </w:r>
    </w:p>
    <w:p>
      <w:r>
        <w:t>```</w:t>
      </w:r>
    </w:p>
    <w:p>
      <w:pPr>
        <w:pStyle w:val="ListNumber"/>
      </w:pPr>
      <w:r>
        <w:t>**Select Layers:**</w:t>
      </w:r>
    </w:p>
    <w:p>
      <w:pPr>
        <w:pStyle w:val="ListBullet"/>
      </w:pPr>
      <w:r>
        <w:t>Keep "Use layer from current project" selected (default)</w:t>
      </w:r>
    </w:p>
    <w:p>
      <w:pPr>
        <w:pStyle w:val="ListBullet"/>
      </w:pPr>
      <w:r>
        <w:t>Choose your layers from the dropdowns</w:t>
      </w:r>
    </w:p>
    <w:p>
      <w:pPr>
        <w:pStyle w:val="ListBullet"/>
      </w:pPr>
      <w:r>
        <w:t>Verify field selections match your data</w:t>
      </w:r>
    </w:p>
    <w:p>
      <w:r>
        <w:t>4. **Configure Lookup and Output:**</w:t>
      </w:r>
    </w:p>
    <w:p>
      <w:pPr>
        <w:pStyle w:val="ListBullet"/>
      </w:pPr>
      <w:r>
        <w:t>Browse for your CN lookup table (defaults to Global References folder)</w:t>
      </w:r>
    </w:p>
    <w:p>
      <w:pPr>
        <w:pStyle w:val="ListBullet"/>
      </w:pPr>
      <w:r>
        <w:t>Select output folder (defaults to project analysis folder)</w:t>
      </w:r>
    </w:p>
    <w:p>
      <w:r>
        <w:t>5. **Run and Review:**</w:t>
      </w:r>
    </w:p>
    <w:p>
      <w:pPr>
        <w:pStyle w:val="ListBullet"/>
      </w:pPr>
      <w:r>
        <w:t>Click "Run Composite CN Calculation"</w:t>
      </w:r>
    </w:p>
    <w:p>
      <w:pPr>
        <w:pStyle w:val="ListBullet"/>
      </w:pPr>
      <w:r>
        <w:t>Choose to load results into project when prompted</w:t>
      </w:r>
    </w:p>
    <w:p>
      <w:pPr>
        <w:pStyle w:val="ListBullet"/>
      </w:pPr>
      <w:r>
        <w:t>Review results for reasonableness</w:t>
      </w:r>
    </w:p>
    <w:p>
      <w:pPr>
        <w:pStyle w:val="Heading3"/>
      </w:pPr>
      <w:r>
        <w:t>**Method 2: Browse for Files**</w:t>
      </w:r>
    </w:p>
    <w:p>
      <w:pPr>
        <w:pStyle w:val="ListNumber"/>
      </w:pPr>
      <w:r>
        <w:t>**Launch Calculator:**</w:t>
      </w:r>
    </w:p>
    <w:p>
      <w:r>
        <w:t>```python</w:t>
      </w:r>
    </w:p>
    <w:p>
      <w:r>
        <w:t>exec(open(r'E:\CLAUDE_Workspace\Claude\Report_Files\Codebase\composite_cn_calculator_enhanced.py').read())</w:t>
      </w:r>
    </w:p>
    <w:p>
      <w:r>
        <w:t>main()</w:t>
      </w:r>
    </w:p>
    <w:p>
      <w:r>
        <w:t>```</w:t>
      </w:r>
    </w:p>
    <w:p>
      <w:pPr>
        <w:pStyle w:val="ListNumber"/>
      </w:pPr>
      <w:r>
        <w:t>**Select Files:**</w:t>
      </w:r>
    </w:p>
    <w:p>
      <w:pPr>
        <w:pStyle w:val="ListBullet"/>
      </w:pPr>
      <w:r>
        <w:t>Change to "Browse for file" for each layer</w:t>
      </w:r>
    </w:p>
    <w:p>
      <w:pPr>
        <w:pStyle w:val="ListBullet"/>
      </w:pPr>
      <w:r>
        <w:t>Navigate to your shapefiles</w:t>
      </w:r>
    </w:p>
    <w:p>
      <w:pPr>
        <w:pStyle w:val="ListBullet"/>
      </w:pPr>
      <w:r>
        <w:t>Field dropdowns populate automatically</w:t>
      </w:r>
    </w:p>
    <w:p>
      <w:pPr>
        <w:pStyle w:val="ListNumber"/>
      </w:pPr>
      <w:r>
        <w:t>**Continue as above** for lookup table and output configuration</w:t>
      </w:r>
    </w:p>
    <w:p>
      <w:pPr>
        <w:pStyle w:val="Heading2"/>
      </w:pPr>
      <w:r>
        <w:t>🔍 **Field Selection Guide**</w:t>
      </w:r>
    </w:p>
    <w:p>
      <w:pPr>
        <w:pStyle w:val="Heading3"/>
      </w:pPr>
      <w:r>
        <w:t>**Common Field Names:**</w:t>
      </w:r>
    </w:p>
    <w:p>
      <w:r>
        <w:t>| Layer Type | Common Fields | Expected Content |</w:t>
      </w:r>
    </w:p>
    <w:p>
      <w:r>
        <w:t>|------------|---------------|------------------|</w:t>
      </w:r>
    </w:p>
    <w:p>
      <w:r>
        <w:t>| Subbasins | Name, ID, SUB_ID, SUBBASIN | Unique identifiers |</w:t>
      </w:r>
    </w:p>
    <w:p>
      <w:r>
        <w:t>| Land Use | LU, LANDUSE, NLCD, CLASS | Land use codes (21, 22, 41, etc.) |</w:t>
      </w:r>
    </w:p>
    <w:p>
      <w:r>
        <w:t>| Soils | hydgrpdcd, HSG, SOIL_GROUP | Soil groups (A, B, C, D) |</w:t>
      </w:r>
    </w:p>
    <w:p>
      <w:pPr>
        <w:pStyle w:val="Heading3"/>
      </w:pPr>
      <w:r>
        <w:t>**Field Validation:**</w:t>
      </w:r>
    </w:p>
    <w:p>
      <w:pPr>
        <w:pStyle w:val="ListBullet"/>
      </w:pPr>
      <w:r>
        <w:t>Tool automatically validates field existence</w:t>
      </w:r>
    </w:p>
    <w:p>
      <w:pPr>
        <w:pStyle w:val="ListBullet"/>
      </w:pPr>
      <w:r>
        <w:t>Warns if selected fields don't contain expected data types</w:t>
      </w:r>
    </w:p>
    <w:p>
      <w:pPr>
        <w:pStyle w:val="ListBullet"/>
      </w:pPr>
      <w:r>
        <w:t>Provides helpful error messages for missing or incorrect fields</w:t>
      </w:r>
    </w:p>
    <w:p>
      <w:pPr>
        <w:pStyle w:val="Heading2"/>
      </w:pPr>
      <w:r>
        <w:t>🚀 **Performance Enhancements**</w:t>
      </w:r>
    </w:p>
    <w:p>
      <w:pPr>
        <w:pStyle w:val="Heading3"/>
      </w:pPr>
      <w:r>
        <w:t>**Memory Management:**</w:t>
      </w:r>
    </w:p>
    <w:p>
      <w:pPr>
        <w:pStyle w:val="ListBullet"/>
      </w:pPr>
      <w:r>
        <w:t>Improved handling of large datasets</w:t>
      </w:r>
    </w:p>
    <w:p>
      <w:pPr>
        <w:pStyle w:val="ListBullet"/>
      </w:pPr>
      <w:r>
        <w:t>Better progress reporting for long operations</w:t>
      </w:r>
    </w:p>
    <w:p>
      <w:pPr>
        <w:pStyle w:val="ListBullet"/>
      </w:pPr>
      <w:r>
        <w:t>Automatic cleanup of temporary layers</w:t>
      </w:r>
    </w:p>
    <w:p>
      <w:pPr>
        <w:pStyle w:val="Heading3"/>
      </w:pPr>
      <w:r>
        <w:t>**User Interface:**</w:t>
      </w:r>
    </w:p>
    <w:p>
      <w:pPr>
        <w:pStyle w:val="ListBullet"/>
      </w:pPr>
      <w:r>
        <w:t>Responsive design that adapts to different screen sizes</w:t>
      </w:r>
    </w:p>
    <w:p>
      <w:pPr>
        <w:pStyle w:val="ListBullet"/>
      </w:pPr>
      <w:r>
        <w:t>Clear visual separation between different input sections</w:t>
      </w:r>
    </w:p>
    <w:p>
      <w:pPr>
        <w:pStyle w:val="ListBullet"/>
      </w:pPr>
      <w:r>
        <w:t>Intuitive workflow that guides users through the process</w:t>
      </w:r>
    </w:p>
    <w:p>
      <w:pPr>
        <w:pStyle w:val="Heading3"/>
      </w:pPr>
      <w:r>
        <w:t>**Error Handling:**</w:t>
      </w:r>
    </w:p>
    <w:p>
      <w:pPr>
        <w:pStyle w:val="ListBullet"/>
      </w:pPr>
      <w:r>
        <w:t>Comprehensive validation before processing begins</w:t>
      </w:r>
    </w:p>
    <w:p>
      <w:pPr>
        <w:pStyle w:val="ListBullet"/>
      </w:pPr>
      <w:r>
        <w:t>Clear error messages with specific guidance</w:t>
      </w:r>
    </w:p>
    <w:p>
      <w:pPr>
        <w:pStyle w:val="ListBullet"/>
      </w:pPr>
      <w:r>
        <w:t>Graceful handling of common issues (missing files, invalid geometries, etc.)</w:t>
      </w:r>
    </w:p>
    <w:p>
      <w:pPr>
        <w:pStyle w:val="Heading2"/>
      </w:pPr>
      <w:r>
        <w:t>📊 **Output Enhancements**</w:t>
      </w:r>
    </w:p>
    <w:p>
      <w:pPr>
        <w:pStyle w:val="Heading3"/>
      </w:pPr>
      <w:r>
        <w:t>**Automatic Project Integration:**</w:t>
      </w:r>
    </w:p>
    <w:p>
      <w:pPr>
        <w:pStyle w:val="ListBullet"/>
      </w:pPr>
      <w:r>
        <w:t>Option to load results directly into current QGIS project</w:t>
      </w:r>
    </w:p>
    <w:p>
      <w:pPr>
        <w:pStyle w:val="ListBullet"/>
      </w:pPr>
      <w:r>
        <w:t>Results appear with appropriate styling</w:t>
      </w:r>
    </w:p>
    <w:p>
      <w:pPr>
        <w:pStyle w:val="ListBullet"/>
      </w:pPr>
      <w:r>
        <w:t>Automatically added to map canvas</w:t>
      </w:r>
    </w:p>
    <w:p>
      <w:pPr>
        <w:pStyle w:val="Heading3"/>
      </w:pPr>
      <w:r>
        <w:t>**Enhanced Reporting:**</w:t>
      </w:r>
    </w:p>
    <w:p>
      <w:pPr>
        <w:pStyle w:val="ListBullet"/>
      </w:pPr>
      <w:r>
        <w:t>Detailed processing log in QGIS Messages panel</w:t>
      </w:r>
    </w:p>
    <w:p>
      <w:pPr>
        <w:pStyle w:val="ListBullet"/>
      </w:pPr>
      <w:r>
        <w:t>Warning messages for data quality issues</w:t>
      </w:r>
    </w:p>
    <w:p>
      <w:pPr>
        <w:pStyle w:val="ListBullet"/>
      </w:pPr>
      <w:r>
        <w:t>Success confirmation with processing statistics</w:t>
      </w:r>
    </w:p>
    <w:p>
      <w:pPr>
        <w:pStyle w:val="Heading3"/>
      </w:pPr>
      <w:r>
        <w:t>**File Management:**</w:t>
      </w:r>
    </w:p>
    <w:p>
      <w:pPr>
        <w:pStyle w:val="ListBullet"/>
      </w:pPr>
      <w:r>
        <w:t>Smart default paths based on project structure</w:t>
      </w:r>
    </w:p>
    <w:p>
      <w:pPr>
        <w:pStyle w:val="ListBullet"/>
      </w:pPr>
      <w:r>
        <w:t>Consistent naming conventions for output files</w:t>
      </w:r>
    </w:p>
    <w:p>
      <w:pPr>
        <w:pStyle w:val="ListBullet"/>
      </w:pPr>
      <w:r>
        <w:t>Automatic creation of output folders if needed</w:t>
      </w:r>
    </w:p>
    <w:p>
      <w:pPr>
        <w:pStyle w:val="Heading2"/>
      </w:pPr>
      <w:r>
        <w:t>🛠️ **Troubleshooting the Enhanced Version**</w:t>
      </w:r>
    </w:p>
    <w:p>
      <w:pPr>
        <w:pStyle w:val="Heading3"/>
      </w:pPr>
      <w:r>
        <w:t>**"No vector layers loaded" Message:**</w:t>
      </w:r>
    </w:p>
    <w:p>
      <w:pPr>
        <w:pStyle w:val="ListBullet"/>
      </w:pPr>
      <w:r>
        <w:t>**Cause**: No polygon layers currently in QGIS project</w:t>
      </w:r>
    </w:p>
    <w:p>
      <w:pPr>
        <w:pStyle w:val="ListBullet"/>
      </w:pPr>
      <w:r>
        <w:t>**Solution**: Load layers first, or use "Browse for file" option</w:t>
      </w:r>
    </w:p>
    <w:p>
      <w:pPr>
        <w:pStyle w:val="Heading3"/>
      </w:pPr>
      <w:r>
        <w:t>**Layer Dropdown Empty:**</w:t>
      </w:r>
    </w:p>
    <w:p>
      <w:pPr>
        <w:pStyle w:val="ListBullet"/>
      </w:pPr>
      <w:r>
        <w:t>**Cause**: Project layers changed since dialog opened</w:t>
      </w:r>
    </w:p>
    <w:p>
      <w:pPr>
        <w:pStyle w:val="ListBullet"/>
      </w:pPr>
      <w:r>
        <w:t>**Solution**: Click "🔄 Refresh Project Layers" button</w:t>
      </w:r>
    </w:p>
    <w:p>
      <w:pPr>
        <w:pStyle w:val="Heading3"/>
      </w:pPr>
      <w:r>
        <w:t>**Field Selection Issues:**</w:t>
      </w:r>
    </w:p>
    <w:p>
      <w:pPr>
        <w:pStyle w:val="ListBullet"/>
      </w:pPr>
      <w:r>
        <w:t>**Cause**: Layer fields don't match expected names</w:t>
      </w:r>
    </w:p>
    <w:p>
      <w:pPr>
        <w:pStyle w:val="ListBullet"/>
      </w:pPr>
      <w:r>
        <w:t>**Solution**: Use field dropdowns to select correct fields</w:t>
      </w:r>
    </w:p>
    <w:p>
      <w:pPr>
        <w:pStyle w:val="Heading3"/>
      </w:pPr>
      <w:r>
        <w:t>**File Browser Not Working:**</w:t>
      </w:r>
    </w:p>
    <w:p>
      <w:pPr>
        <w:pStyle w:val="ListBullet"/>
      </w:pPr>
      <w:r>
        <w:t>**Cause**: Radio button still set to "Use project layers"</w:t>
      </w:r>
    </w:p>
    <w:p>
      <w:pPr>
        <w:pStyle w:val="ListBullet"/>
      </w:pPr>
      <w:r>
        <w:t>**Solution**: Select "Browse for file" radio button first</w:t>
      </w:r>
    </w:p>
    <w:p>
      <w:pPr>
        <w:pStyle w:val="Heading2"/>
      </w:pPr>
      <w:r>
        <w:t>🔄 **Migration from Previous Version**</w:t>
      </w:r>
    </w:p>
    <w:p>
      <w:pPr>
        <w:pStyle w:val="Heading3"/>
      </w:pPr>
      <w:r>
        <w:t>**What's New:**</w:t>
      </w:r>
    </w:p>
    <w:p>
      <w:pPr>
        <w:pStyle w:val="ListBullet"/>
      </w:pPr>
      <w:r>
        <w:t>Enhanced layer selection interface</w:t>
      </w:r>
    </w:p>
    <w:p>
      <w:pPr>
        <w:pStyle w:val="ListBullet"/>
      </w:pPr>
      <w:r>
        <w:t>Project integration capabilities</w:t>
      </w:r>
    </w:p>
    <w:p>
      <w:pPr>
        <w:pStyle w:val="ListBullet"/>
      </w:pPr>
      <w:r>
        <w:t>Smart path defaults</w:t>
      </w:r>
    </w:p>
    <w:p>
      <w:pPr>
        <w:pStyle w:val="ListBullet"/>
      </w:pPr>
      <w:r>
        <w:t>Automatic result loading option</w:t>
      </w:r>
    </w:p>
    <w:p>
      <w:pPr>
        <w:pStyle w:val="Heading3"/>
      </w:pPr>
      <w:r>
        <w:t>**What's the Same:**</w:t>
      </w:r>
    </w:p>
    <w:p>
      <w:pPr>
        <w:pStyle w:val="ListBullet"/>
      </w:pPr>
      <w:r>
        <w:t>Core calculation logic unchanged</w:t>
      </w:r>
    </w:p>
    <w:p>
      <w:pPr>
        <w:pStyle w:val="ListBullet"/>
      </w:pPr>
      <w:r>
        <w:t>Same input data requirements</w:t>
      </w:r>
    </w:p>
    <w:p>
      <w:pPr>
        <w:pStyle w:val="ListBullet"/>
      </w:pPr>
      <w:r>
        <w:t>Same output formats and quality</w:t>
      </w:r>
    </w:p>
    <w:p>
      <w:pPr>
        <w:pStyle w:val="Heading3"/>
      </w:pPr>
      <w:r>
        <w:t>**Recommended Workflow:**</w:t>
      </w:r>
    </w:p>
    <w:p>
      <w:pPr>
        <w:pStyle w:val="ListNumber"/>
      </w:pPr>
      <w:r>
        <w:t>Try the enhanced version with your existing data</w:t>
      </w:r>
    </w:p>
    <w:p>
      <w:pPr>
        <w:pStyle w:val="ListNumber"/>
      </w:pPr>
      <w:r>
        <w:t>Use project layers if you typically work with loaded layers</w:t>
      </w:r>
    </w:p>
    <w:p>
      <w:pPr>
        <w:pStyle w:val="ListNumber"/>
      </w:pPr>
      <w:r>
        <w:t>Use file browser if you prefer file-based workflows</w:t>
      </w:r>
    </w:p>
    <w:p>
      <w:r>
        <w:t>4. Mix approaches as needed for different projects</w:t>
      </w:r>
    </w:p>
    <w:p>
      <w:r>
        <w:t>---</w:t>
      </w:r>
    </w:p>
    <w:p>
      <w:r>
        <w:t>**🎯 The enhanced version maintains full compatibility with existing workflows while adding significant usability improvements for typical QGIS users.**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