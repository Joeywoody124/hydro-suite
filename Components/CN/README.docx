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Composite Curve Number Calculator for QGIS</w:t>
      </w:r>
    </w:p>
    <w:p>
      <w:r>
        <w:t>A QGIS Python tool for calculating area-weighted composite curve numbers for stormwater modeling applications.</w:t>
      </w:r>
    </w:p>
    <w:p>
      <w:pPr>
        <w:pStyle w:val="Heading2"/>
      </w:pPr>
      <w:r>
        <w:t>📁 File Organization</w:t>
      </w:r>
    </w:p>
    <w:p>
      <w:r>
        <w:t>```</w:t>
      </w:r>
    </w:p>
    <w:p>
      <w:r>
        <w:t>E:\CLAUDE_Workspace\Claude\Report_Files\Codebase\</w:t>
      </w:r>
    </w:p>
    <w:p>
      <w:r>
        <w:t>├── composite_cn_calculator_enhanced.py  # LATEST VERSION (v2.1) - Enhanced UI</w:t>
      </w:r>
    </w:p>
    <w:p>
      <w:r>
        <w:t>├── composite_cn_calculator_fixed.py     # Stable version (v2.0) - Core fixes</w:t>
      </w:r>
    </w:p>
    <w:p>
      <w:r>
        <w:t>├── Enhanced_Features_Guide.md           # Guide for v2.1 enhanced features</w:t>
      </w:r>
    </w:p>
    <w:p>
      <w:r>
        <w:t>├── CN_Calculator_Debug_Guide.md         # Comprehensive debugging guide</w:t>
      </w:r>
    </w:p>
    <w:p>
      <w:r>
        <w:t>├── CN_Calculator_Installation_Guide.md  # Installation and usage instructions</w:t>
      </w:r>
    </w:p>
    <w:p>
      <w:r>
        <w:t>├── cn_calculator_test_suite.py         # Validation and testing tools</w:t>
      </w:r>
    </w:p>
    <w:p>
      <w:r>
        <w:t>├── README.md                           # This file</w:t>
      </w:r>
    </w:p>
    <w:p>
      <w:r>
        <w:t>└── sample_data/                        # (Create this folder for test data)</w:t>
      </w:r>
    </w:p>
    <w:p>
      <w:r>
        <w:t>```</w:t>
      </w:r>
    </w:p>
    <w:p>
      <w:pPr>
        <w:pStyle w:val="Heading2"/>
      </w:pPr>
      <w:r>
        <w:t>🚀 Quick Start</w:t>
      </w:r>
    </w:p>
    <w:p>
      <w:pPr>
        <w:pStyle w:val="Heading3"/>
      </w:pPr>
      <w:r>
        <w:t>**Latest Version (v2.1 Enhanced)** - Recommended</w:t>
      </w:r>
    </w:p>
    <w:p>
      <w:r>
        <w:t>```python</w:t>
      </w:r>
    </w:p>
    <w:p>
      <w:pPr>
        <w:pStyle w:val="Heading1"/>
      </w:pPr>
      <w:r>
        <w:t>In QGIS Python Console - Enhanced version with project layer selection</w:t>
      </w:r>
    </w:p>
    <w:p>
      <w:r>
        <w:t>exec(open(r'E:\CLAUDE_Workspace\Claude\Report_Files\Codebase\composite_cn_calculator_enhanced.py').read())</w:t>
      </w:r>
    </w:p>
    <w:p>
      <w:r>
        <w:t>main()</w:t>
      </w:r>
    </w:p>
    <w:p>
      <w:r>
        <w:t>```</w:t>
      </w:r>
    </w:p>
    <w:p>
      <w:r>
        <w:t>**New Features in v2.1:**</w:t>
      </w:r>
    </w:p>
    <w:p>
      <w:pPr>
        <w:pStyle w:val="ListBullet"/>
      </w:pPr>
      <w:r>
        <w:t>📂 **Choose loaded project layers** OR browse for files</w:t>
      </w:r>
    </w:p>
    <w:p>
      <w:pPr>
        <w:pStyle w:val="ListBullet"/>
      </w:pPr>
      <w:r>
        <w:t>🔄 **Refresh button** to update layer lists</w:t>
      </w:r>
    </w:p>
    <w:p>
      <w:pPr>
        <w:pStyle w:val="ListBullet"/>
      </w:pPr>
      <w:r>
        <w:t>🎯 **Smart defaults** for lookup tables and output folders</w:t>
      </w:r>
    </w:p>
    <w:p>
      <w:pPr>
        <w:pStyle w:val="ListBullet"/>
      </w:pPr>
      <w:r>
        <w:t>🚀 **Auto-load results** back into QGIS project</w:t>
      </w:r>
    </w:p>
    <w:p>
      <w:pPr>
        <w:pStyle w:val="Heading3"/>
      </w:pPr>
      <w:r>
        <w:t>**Stable Version (v2.0)** - Core fixes only</w:t>
      </w:r>
    </w:p>
    <w:p>
      <w:r>
        <w:t>```python</w:t>
      </w:r>
    </w:p>
    <w:p>
      <w:pPr>
        <w:pStyle w:val="Heading1"/>
      </w:pPr>
      <w:r>
        <w:t>In QGIS Python Console - Fixed version with file browsing only</w:t>
      </w:r>
    </w:p>
    <w:p>
      <w:r>
        <w:t>exec(open(r'E:\CLAUDE_Workspace\Claude\Report_Files\Codebase\composite_cn_calculator_fixed.py').read())</w:t>
      </w:r>
    </w:p>
    <w:p>
      <w:r>
        <w:t>main()</w:t>
      </w:r>
    </w:p>
    <w:p>
      <w:r>
        <w:t>```</w:t>
      </w:r>
    </w:p>
    <w:p>
      <w:pPr>
        <w:pStyle w:val="Heading3"/>
      </w:pPr>
      <w:r>
        <w:t>**Verify Installation**</w:t>
      </w:r>
    </w:p>
    <w:p>
      <w:r>
        <w:t>```python</w:t>
      </w:r>
    </w:p>
    <w:p>
      <w:pPr>
        <w:pStyle w:val="Heading1"/>
      </w:pPr>
      <w:r>
        <w:t>Run test suite</w:t>
      </w:r>
    </w:p>
    <w:p>
      <w:r>
        <w:t>exec(open(r'E:\CLAUDE_Workspace\Claude\Report_Files\Codebase\cn_calculator_test_suite.py').read())</w:t>
      </w:r>
    </w:p>
    <w:p>
      <w:r>
        <w:t>```</w:t>
      </w:r>
    </w:p>
    <w:p>
      <w:pPr>
        <w:pStyle w:val="Heading2"/>
      </w:pPr>
      <w:r>
        <w:t>🛠️ What Was Fixed</w:t>
      </w:r>
    </w:p>
    <w:p>
      <w:pPr>
        <w:pStyle w:val="Heading3"/>
      </w:pPr>
      <w:r>
        <w:t>**Version 2.1 (Enhanced) - NEW**</w:t>
      </w:r>
    </w:p>
    <w:p>
      <w:pPr>
        <w:pStyle w:val="ListBullet"/>
      </w:pPr>
      <w:r>
        <w:t>**✨ Project Layer Integration**: Select from loaded QGIS layers OR browse files</w:t>
      </w:r>
    </w:p>
    <w:p>
      <w:pPr>
        <w:pStyle w:val="ListBullet"/>
      </w:pPr>
      <w:r>
        <w:t>**🎯 Smart Workflow**: Radio buttons to choose selection method</w:t>
      </w:r>
    </w:p>
    <w:p>
      <w:pPr>
        <w:pStyle w:val="ListBullet"/>
      </w:pPr>
      <w:r>
        <w:t>**🔄 Refresh Capability**: Update layer lists without restarting</w:t>
      </w:r>
    </w:p>
    <w:p>
      <w:pPr>
        <w:pStyle w:val="ListBullet"/>
      </w:pPr>
      <w:r>
        <w:t>**📂 Smart Defaults**: Auto-detects Global References and project folders</w:t>
      </w:r>
    </w:p>
    <w:p>
      <w:pPr>
        <w:pStyle w:val="ListBullet"/>
      </w:pPr>
      <w:r>
        <w:t>**🚀 Auto-Load Results**: Option to load results back into QGIS project</w:t>
      </w:r>
    </w:p>
    <w:p>
      <w:pPr>
        <w:pStyle w:val="Heading3"/>
      </w:pPr>
      <w:r>
        <w:t>**Version 2.0 (Fixed) - Stable**</w:t>
      </w:r>
    </w:p>
    <w:p>
      <w:pPr>
        <w:pStyle w:val="ListNumber"/>
      </w:pPr>
      <w:r>
        <w:t>**❌ Field Validation Problems** → **✅ Dynamic field selection with validation**</w:t>
      </w:r>
    </w:p>
    <w:p>
      <w:pPr>
        <w:pStyle w:val="ListNumber"/>
      </w:pPr>
      <w:r>
        <w:t>**❌ Memory layer creation issues** → **✅ Proper memory layer handling**</w:t>
      </w:r>
    </w:p>
    <w:p>
      <w:pPr>
        <w:pStyle w:val="ListNumber"/>
      </w:pPr>
      <w:r>
        <w:t>**❌ Intersection logic failures** → **✅ Robust intersection with error checking**</w:t>
      </w:r>
    </w:p>
    <w:p>
      <w:r>
        <w:t>4. **❌ Limited lookup table support** → **✅ Multiple format compatibility**</w:t>
      </w:r>
    </w:p>
    <w:p>
      <w:r>
        <w:t>5. **❌ Poor error handling** → **✅ Comprehensive error reporting**</w:t>
      </w:r>
    </w:p>
    <w:p>
      <w:pPr>
        <w:pStyle w:val="Heading3"/>
      </w:pPr>
      <w:r>
        <w:t>**Choose Your Version:**</w:t>
      </w:r>
    </w:p>
    <w:p>
      <w:pPr>
        <w:pStyle w:val="ListBullet"/>
      </w:pPr>
      <w:r>
        <w:t>**Use v2.1 Enhanced** if you work with layers loaded in QGIS projects</w:t>
      </w:r>
    </w:p>
    <w:p>
      <w:pPr>
        <w:pStyle w:val="ListBullet"/>
      </w:pPr>
      <w:r>
        <w:t>**Use v2.0 Fixed** if you prefer simple file browsing only</w:t>
      </w:r>
    </w:p>
    <w:p>
      <w:pPr>
        <w:pStyle w:val="ListBullet"/>
      </w:pPr>
      <w:r>
        <w:t>**Both versions** have the same core calculation reliability</w:t>
      </w:r>
    </w:p>
    <w:p>
      <w:pPr>
        <w:pStyle w:val="Heading2"/>
      </w:pPr>
      <w:r>
        <w:t>📋 Requirements</w:t>
      </w:r>
    </w:p>
    <w:p>
      <w:pPr>
        <w:pStyle w:val="Heading3"/>
      </w:pPr>
      <w:r>
        <w:t>Input Data:</w:t>
      </w:r>
    </w:p>
    <w:p>
      <w:pPr>
        <w:pStyle w:val="ListBullet"/>
      </w:pPr>
      <w:r>
        <w:t>**Subbasin Layer**: Polygon shapefile with unique ID field</w:t>
      </w:r>
    </w:p>
    <w:p>
      <w:pPr>
        <w:pStyle w:val="ListBullet"/>
      </w:pPr>
      <w:r>
        <w:t>**Land Use Layer**: Polygon shapefile with land use classification codes</w:t>
      </w:r>
    </w:p>
    <w:p>
      <w:pPr>
        <w:pStyle w:val="ListBullet"/>
      </w:pPr>
      <w:r>
        <w:t>**Soils Layer**: Polygon shapefile with hydrologic soil group codes (A, B, C, D)</w:t>
      </w:r>
    </w:p>
    <w:p>
      <w:pPr>
        <w:pStyle w:val="ListBullet"/>
      </w:pPr>
      <w:r>
        <w:t>**CN Lookup Table**: CSV/Excel with curve number values by land use and soil type</w:t>
      </w:r>
    </w:p>
    <w:p>
      <w:pPr>
        <w:pStyle w:val="Heading3"/>
      </w:pPr>
      <w:r>
        <w:t>Software:</w:t>
      </w:r>
    </w:p>
    <w:p>
      <w:pPr>
        <w:pStyle w:val="ListBullet"/>
      </w:pPr>
      <w:r>
        <w:t>**QGIS 3.40.4** (primary target) or compatible version</w:t>
      </w:r>
    </w:p>
    <w:p>
      <w:pPr>
        <w:pStyle w:val="ListBullet"/>
      </w:pPr>
      <w:r>
        <w:t>**Python packages**: pandas, pathlib (typically included with QGIS)</w:t>
      </w:r>
    </w:p>
    <w:p>
      <w:pPr>
        <w:pStyle w:val="Heading2"/>
      </w:pPr>
      <w:r>
        <w:t>🎯 Expected Results</w:t>
      </w:r>
    </w:p>
    <w:p>
      <w:pPr>
        <w:pStyle w:val="Heading3"/>
      </w:pPr>
      <w:r>
        <w:t>Outputs:</w:t>
      </w:r>
    </w:p>
    <w:p>
      <w:pPr>
        <w:pStyle w:val="ListNumber"/>
      </w:pPr>
      <w:r>
        <w:t>**subbasins_cn.shp**: Shapefile with composite CN values</w:t>
      </w:r>
    </w:p>
    <w:p>
      <w:pPr>
        <w:pStyle w:val="ListNumber"/>
      </w:pPr>
      <w:r>
        <w:t>**cn_results.csv**: Summary table for model import</w:t>
      </w:r>
    </w:p>
    <w:p>
      <w:pPr>
        <w:pStyle w:val="Heading3"/>
      </w:pPr>
      <w:r>
        <w:t>Performance:</w:t>
      </w:r>
    </w:p>
    <w:p>
      <w:pPr>
        <w:pStyle w:val="ListBullet"/>
      </w:pPr>
      <w:r>
        <w:t>**Small projects** (&lt; 100 subbasins): 1-2 minutes</w:t>
      </w:r>
    </w:p>
    <w:p>
      <w:pPr>
        <w:pStyle w:val="ListBullet"/>
      </w:pPr>
      <w:r>
        <w:t>**Medium projects** (100-1000 subbasins): 5-15 minutes</w:t>
      </w:r>
    </w:p>
    <w:p>
      <w:pPr>
        <w:pStyle w:val="ListBullet"/>
      </w:pPr>
      <w:r>
        <w:t>**Large projects** (1000+ subbasins): 15+ minutes</w:t>
      </w:r>
    </w:p>
    <w:p>
      <w:pPr>
        <w:pStyle w:val="Heading2"/>
      </w:pPr>
      <w:r>
        <w:t>🔧 Debugging Process</w:t>
      </w:r>
    </w:p>
    <w:p>
      <w:pPr>
        <w:pStyle w:val="Heading3"/>
      </w:pPr>
      <w:r>
        <w:t>Step 1: Environment Check</w:t>
      </w:r>
    </w:p>
    <w:p>
      <w:r>
        <w:t>```python</w:t>
      </w:r>
    </w:p>
    <w:p>
      <w:pPr>
        <w:pStyle w:val="Heading1"/>
      </w:pPr>
      <w:r>
        <w:t>Test QGIS and Python environment</w:t>
      </w:r>
    </w:p>
    <w:p>
      <w:r>
        <w:t>exec(open('cn_calculator_test_suite.py').read())</w:t>
      </w:r>
    </w:p>
    <w:p>
      <w:r>
        <w:t>```</w:t>
      </w:r>
    </w:p>
    <w:p>
      <w:pPr>
        <w:pStyle w:val="Heading3"/>
      </w:pPr>
      <w:r>
        <w:t>Step 2: Data Validation</w:t>
      </w:r>
    </w:p>
    <w:p>
      <w:pPr>
        <w:pStyle w:val="ListBullet"/>
      </w:pPr>
      <w:r>
        <w:t>Verify all layers load correctly</w:t>
      </w:r>
    </w:p>
    <w:p>
      <w:pPr>
        <w:pStyle w:val="ListBullet"/>
      </w:pPr>
      <w:r>
        <w:t>Check field names match requirements</w:t>
      </w:r>
    </w:p>
    <w:p>
      <w:pPr>
        <w:pStyle w:val="ListBullet"/>
      </w:pPr>
      <w:r>
        <w:t>Confirm geographic overlap between layers</w:t>
      </w:r>
    </w:p>
    <w:p>
      <w:pPr>
        <w:pStyle w:val="ListBullet"/>
      </w:pPr>
      <w:r>
        <w:t>Validate lookup table format</w:t>
      </w:r>
    </w:p>
    <w:p>
      <w:pPr>
        <w:pStyle w:val="Heading3"/>
      </w:pPr>
      <w:r>
        <w:t>Step 3: Processing Issues</w:t>
      </w:r>
    </w:p>
    <w:p>
      <w:pPr>
        <w:pStyle w:val="ListBullet"/>
      </w:pPr>
      <w:r>
        <w:t>Monitor QGIS Log Messages panel</w:t>
      </w:r>
    </w:p>
    <w:p>
      <w:pPr>
        <w:pStyle w:val="ListBullet"/>
      </w:pPr>
      <w:r>
        <w:t>Check for geometry validity issues</w:t>
      </w:r>
    </w:p>
    <w:p>
      <w:pPr>
        <w:pStyle w:val="ListBullet"/>
      </w:pPr>
      <w:r>
        <w:t>Verify coordinate system compatibility</w:t>
      </w:r>
    </w:p>
    <w:p>
      <w:pPr>
        <w:pStyle w:val="ListBullet"/>
      </w:pPr>
      <w:r>
        <w:t>Review progress and error messages</w:t>
      </w:r>
    </w:p>
    <w:p>
      <w:pPr>
        <w:pStyle w:val="Heading3"/>
      </w:pPr>
      <w:r>
        <w:t>Step 4: Result Validation</w:t>
      </w:r>
    </w:p>
    <w:p>
      <w:pPr>
        <w:pStyle w:val="ListBullet"/>
      </w:pPr>
      <w:r>
        <w:t>CN values should be 30-98 (typical range)</w:t>
      </w:r>
    </w:p>
    <w:p>
      <w:pPr>
        <w:pStyle w:val="ListBullet"/>
      </w:pPr>
      <w:r>
        <w:t>Total areas should match expectations</w:t>
      </w:r>
    </w:p>
    <w:p>
      <w:pPr>
        <w:pStyle w:val="ListBullet"/>
      </w:pPr>
      <w:r>
        <w:t>No NULL values unless expected</w:t>
      </w:r>
    </w:p>
    <w:p>
      <w:pPr>
        <w:pStyle w:val="ListBullet"/>
      </w:pPr>
      <w:r>
        <w:t>Results should make intuitive sense</w:t>
      </w:r>
    </w:p>
    <w:p>
      <w:pPr>
        <w:pStyle w:val="Heading2"/>
      </w:pPr>
      <w:r>
        <w:t>📊 Integration with Models</w:t>
      </w:r>
    </w:p>
    <w:p>
      <w:pPr>
        <w:pStyle w:val="Heading3"/>
      </w:pPr>
      <w:r>
        <w:t>SWMM Integration:</w:t>
      </w:r>
    </w:p>
    <w:p>
      <w:r>
        <w:t>```python</w:t>
      </w:r>
    </w:p>
    <w:p>
      <w:pPr>
        <w:pStyle w:val="Heading1"/>
      </w:pPr>
      <w:r>
        <w:t>Use cn_results.csv to populate SWMM subcatchments</w:t>
      </w:r>
    </w:p>
    <w:p>
      <w:pPr>
        <w:pStyle w:val="Heading1"/>
      </w:pPr>
      <w:r>
        <w:t>Map Subbasin_ID to subcatchment names</w:t>
      </w:r>
    </w:p>
    <w:p>
      <w:pPr>
        <w:pStyle w:val="Heading1"/>
      </w:pPr>
      <w:r>
        <w:t>Import CN_Composite values to CN parameter</w:t>
      </w:r>
    </w:p>
    <w:p>
      <w:r>
        <w:t>```</w:t>
      </w:r>
    </w:p>
    <w:p>
      <w:pPr>
        <w:pStyle w:val="Heading3"/>
      </w:pPr>
      <w:r>
        <w:t>HEC-HMS Integration:</w:t>
      </w:r>
    </w:p>
    <w:p>
      <w:r>
        <w:t>```python</w:t>
      </w:r>
    </w:p>
    <w:p>
      <w:pPr>
        <w:pStyle w:val="Heading1"/>
      </w:pPr>
      <w:r>
        <w:t>Import subbasins_cn.shp as basin elements</w:t>
      </w:r>
    </w:p>
    <w:p>
      <w:pPr>
        <w:pStyle w:val="Heading1"/>
      </w:pPr>
      <w:r>
        <w:t>Use CN_Comp field for SCS Curve Number method</w:t>
      </w:r>
    </w:p>
    <w:p>
      <w:pPr>
        <w:pStyle w:val="Heading1"/>
      </w:pPr>
      <w:r>
        <w:t>Verify no missing values before model run</w:t>
      </w:r>
    </w:p>
    <w:p>
      <w:r>
        <w:t>```</w:t>
      </w:r>
    </w:p>
    <w:p>
      <w:pPr>
        <w:pStyle w:val="Heading2"/>
      </w:pPr>
      <w:r>
        <w:t>🚨 Common Issues &amp; Solutions</w:t>
      </w:r>
    </w:p>
    <w:p>
      <w:r>
        <w:t>| Issue | Symptoms | Solution |</w:t>
      </w:r>
    </w:p>
    <w:p>
      <w:r>
        <w:t>|-------|----------|----------|</w:t>
      </w:r>
    </w:p>
    <w:p>
      <w:r>
        <w:t>| Field not found | Error about missing fields | Use field dropdown menus |</w:t>
      </w:r>
    </w:p>
    <w:p>
      <w:r>
        <w:t>| Empty intersection | No features result from intersection | Check layer overlap and geometry validity |</w:t>
      </w:r>
    </w:p>
    <w:p>
      <w:r>
        <w:t>| Lookup format error | Unrecognized table format | Verify column names match expected format |</w:t>
      </w:r>
    </w:p>
    <w:p>
      <w:r>
        <w:t>| Missing CN values | NULL results for some subbasins | Check land use codes match lookup table |</w:t>
      </w:r>
    </w:p>
    <w:p>
      <w:pPr>
        <w:pStyle w:val="Heading2"/>
      </w:pPr>
      <w:r>
        <w:t>📚 Reference Materials</w:t>
      </w:r>
    </w:p>
    <w:p>
      <w:pPr>
        <w:pStyle w:val="Heading3"/>
      </w:pPr>
      <w:r>
        <w:t>Stormwater Modeling Standards:</w:t>
      </w:r>
    </w:p>
    <w:p>
      <w:pPr>
        <w:pStyle w:val="ListBullet"/>
      </w:pPr>
      <w:r>
        <w:t>Located in: `E:\CLAUDE_Workspace\Claude\Report_Files\Templates\Global References\`</w:t>
      </w:r>
    </w:p>
    <w:p>
      <w:pPr>
        <w:pStyle w:val="ListBullet"/>
      </w:pPr>
      <w:r>
        <w:t>**SWMM User Manual**: `swmm-users-manual-version-5.2.pdf`</w:t>
      </w:r>
    </w:p>
    <w:p>
      <w:pPr>
        <w:pStyle w:val="ListBullet"/>
      </w:pPr>
      <w:r>
        <w:t>**EPA Storm Reference**: `EPA_Storm_Reference_VII HYD_ZyPDF.pdf`</w:t>
      </w:r>
    </w:p>
    <w:p>
      <w:pPr>
        <w:pStyle w:val="ListBullet"/>
      </w:pPr>
      <w:r>
        <w:t>**CN Lookup Tables**: `CN_Current.csv`, `LCD_CN_Table.csv`</w:t>
      </w:r>
    </w:p>
    <w:p>
      <w:pPr>
        <w:pStyle w:val="Heading3"/>
      </w:pPr>
      <w:r>
        <w:t>Project Examples:</w:t>
      </w:r>
    </w:p>
    <w:p>
      <w:pPr>
        <w:pStyle w:val="ListBullet"/>
      </w:pPr>
      <w:r>
        <w:t>**Crooked Cove Project**: `E:\CLAUDE_Workspace\Claude\Report_Files\Projects\2025_Project_Crooked\`</w:t>
      </w:r>
    </w:p>
    <w:p>
      <w:pPr>
        <w:pStyle w:val="ListBullet"/>
      </w:pPr>
      <w:r>
        <w:t>**Template Structure**: `E:\CLAUDE_Workspace\Claude\Report_Files\Templates\File Structure\Project_X\`</w:t>
      </w:r>
    </w:p>
    <w:p>
      <w:pPr>
        <w:pStyle w:val="Heading2"/>
      </w:pPr>
      <w:r>
        <w:t>🔄 Version History</w:t>
      </w:r>
    </w:p>
    <w:p>
      <w:pPr>
        <w:pStyle w:val="Heading3"/>
      </w:pPr>
      <w:r>
        <w:t>Version 2.0 (2025-05-31) - FIXED VERSION</w:t>
      </w:r>
    </w:p>
    <w:p>
      <w:pPr>
        <w:pStyle w:val="ListBullet"/>
      </w:pPr>
      <w:r>
        <w:t>**Fixed**: All major field validation issues</w:t>
      </w:r>
    </w:p>
    <w:p>
      <w:pPr>
        <w:pStyle w:val="ListBullet"/>
      </w:pPr>
      <w:r>
        <w:t>**Added**: Dynamic field selection interface</w:t>
      </w:r>
    </w:p>
    <w:p>
      <w:pPr>
        <w:pStyle w:val="ListBullet"/>
      </w:pPr>
      <w:r>
        <w:t>**Improved**: Error handling and logging</w:t>
      </w:r>
    </w:p>
    <w:p>
      <w:pPr>
        <w:pStyle w:val="ListBullet"/>
      </w:pPr>
      <w:r>
        <w:t>**Enhanced**: Lookup table format support</w:t>
      </w:r>
    </w:p>
    <w:p>
      <w:pPr>
        <w:pStyle w:val="ListBullet"/>
      </w:pPr>
      <w:r>
        <w:t>**Updated**: Memory layer management</w:t>
      </w:r>
    </w:p>
    <w:p>
      <w:pPr>
        <w:pStyle w:val="Heading3"/>
      </w:pPr>
      <w:r>
        <w:t>Version 1.0 (Original)</w:t>
      </w:r>
    </w:p>
    <w:p>
      <w:pPr>
        <w:pStyle w:val="ListBullet"/>
      </w:pPr>
      <w:r>
        <w:t>**Issues**: Multiple field validation problems</w:t>
      </w:r>
    </w:p>
    <w:p>
      <w:pPr>
        <w:pStyle w:val="ListBullet"/>
      </w:pPr>
      <w:r>
        <w:t>**Issues**: Memory layer creation failures</w:t>
      </w:r>
    </w:p>
    <w:p>
      <w:pPr>
        <w:pStyle w:val="ListBullet"/>
      </w:pPr>
      <w:r>
        <w:t>**Issues**: Limited error handling</w:t>
      </w:r>
    </w:p>
    <w:p>
      <w:pPr>
        <w:pStyle w:val="ListBullet"/>
      </w:pPr>
      <w:r>
        <w:t>**Status**: Deprecated - use v2.0</w:t>
      </w:r>
    </w:p>
    <w:p>
      <w:pPr>
        <w:pStyle w:val="Heading2"/>
      </w:pPr>
      <w:r>
        <w:t>💡 Best Practices</w:t>
      </w:r>
    </w:p>
    <w:p>
      <w:pPr>
        <w:pStyle w:val="Heading3"/>
      </w:pPr>
      <w:r>
        <w:t>Data Preparation:</w:t>
      </w:r>
    </w:p>
    <w:p>
      <w:pPr>
        <w:pStyle w:val="ListNumber"/>
      </w:pPr>
      <w:r>
        <w:t>**Validate geometries** before processing</w:t>
      </w:r>
    </w:p>
    <w:p>
      <w:pPr>
        <w:pStyle w:val="ListNumber"/>
      </w:pPr>
      <w:r>
        <w:t>**Use consistent coordinate systems** across all layers</w:t>
      </w:r>
    </w:p>
    <w:p>
      <w:pPr>
        <w:pStyle w:val="ListNumber"/>
      </w:pPr>
      <w:r>
        <w:t>**Ensure complete coverage** of land use and soils</w:t>
      </w:r>
    </w:p>
    <w:p>
      <w:r>
        <w:t>4. **Test with small datasets** before full runs</w:t>
      </w:r>
    </w:p>
    <w:p>
      <w:pPr>
        <w:pStyle w:val="Heading3"/>
      </w:pPr>
      <w:r>
        <w:t>Quality Control:</w:t>
      </w:r>
    </w:p>
    <w:p>
      <w:pPr>
        <w:pStyle w:val="ListNumber"/>
      </w:pPr>
      <w:r>
        <w:t>**Review log messages** for warnings</w:t>
      </w:r>
    </w:p>
    <w:p>
      <w:pPr>
        <w:pStyle w:val="ListNumber"/>
      </w:pPr>
      <w:r>
        <w:t>**Validate CN ranges** (30-98 typical)</w:t>
      </w:r>
    </w:p>
    <w:p>
      <w:pPr>
        <w:pStyle w:val="ListNumber"/>
      </w:pPr>
      <w:r>
        <w:t>**Check area calculations** against expectations</w:t>
      </w:r>
    </w:p>
    <w:p>
      <w:r>
        <w:t>4. **Document data sources** and processing steps</w:t>
      </w:r>
    </w:p>
    <w:p>
      <w:pPr>
        <w:pStyle w:val="Heading3"/>
      </w:pPr>
      <w:r>
        <w:t>Model Integration:</w:t>
      </w:r>
    </w:p>
    <w:p>
      <w:pPr>
        <w:pStyle w:val="ListNumber"/>
      </w:pPr>
      <w:r>
        <w:t>**Save original data** before modifications</w:t>
      </w:r>
    </w:p>
    <w:p>
      <w:pPr>
        <w:pStyle w:val="ListNumber"/>
      </w:pPr>
      <w:r>
        <w:t>**Document field mappings** used</w:t>
      </w:r>
    </w:p>
    <w:p>
      <w:pPr>
        <w:pStyle w:val="ListNumber"/>
      </w:pPr>
      <w:r>
        <w:t>**Validate model input** files</w:t>
      </w:r>
    </w:p>
    <w:p>
      <w:r>
        <w:t>4. **Test model runs** with new CN values</w:t>
      </w:r>
    </w:p>
    <w:p>
      <w:pPr>
        <w:pStyle w:val="Heading2"/>
      </w:pPr>
      <w:r>
        <w:t>📞 Support</w:t>
      </w:r>
    </w:p>
    <w:p>
      <w:pPr>
        <w:pStyle w:val="Heading3"/>
      </w:pPr>
      <w:r>
        <w:t>Troubleshooting Priority:</w:t>
      </w:r>
    </w:p>
    <w:p>
      <w:pPr>
        <w:pStyle w:val="ListNumber"/>
      </w:pPr>
      <w:r>
        <w:t>**Check the Debug Guide** first: `CN_Calculator_Debug_Guide.md`</w:t>
      </w:r>
    </w:p>
    <w:p>
      <w:pPr>
        <w:pStyle w:val="ListNumber"/>
      </w:pPr>
      <w:r>
        <w:t>**Run the test suite** to validate setup</w:t>
      </w:r>
    </w:p>
    <w:p>
      <w:pPr>
        <w:pStyle w:val="ListNumber"/>
      </w:pPr>
      <w:r>
        <w:t>**Review QGIS log messages** for specific errors</w:t>
      </w:r>
    </w:p>
    <w:p>
      <w:r>
        <w:t>4. **Test with simplified data** to isolate issues</w:t>
      </w:r>
    </w:p>
    <w:p>
      <w:pPr>
        <w:pStyle w:val="Heading3"/>
      </w:pPr>
      <w:r>
        <w:t>When Reporting Issues:</w:t>
      </w:r>
    </w:p>
    <w:p>
      <w:pPr>
        <w:pStyle w:val="ListBullet"/>
      </w:pPr>
      <w:r>
        <w:t>QGIS version and system information</w:t>
      </w:r>
    </w:p>
    <w:p>
      <w:pPr>
        <w:pStyle w:val="ListBullet"/>
      </w:pPr>
      <w:r>
        <w:t>Complete error messages from log</w:t>
      </w:r>
    </w:p>
    <w:p>
      <w:pPr>
        <w:pStyle w:val="ListBullet"/>
      </w:pPr>
      <w:r>
        <w:t>Description of input data characteristics</w:t>
      </w:r>
    </w:p>
    <w:p>
      <w:pPr>
        <w:pStyle w:val="ListBullet"/>
      </w:pPr>
      <w:r>
        <w:t>Steps to reproduce the problem</w:t>
      </w:r>
    </w:p>
    <w:p>
      <w:r>
        <w:t>---</w:t>
      </w:r>
    </w:p>
    <w:p>
      <w:r>
        <w:t>**Note**: This tool was developed for stormwater modeling applications and follows industry standards for curve number calculations. Always validate results against engineering judgment and local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